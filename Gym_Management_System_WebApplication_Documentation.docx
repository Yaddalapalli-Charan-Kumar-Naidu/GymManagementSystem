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9A06" w14:textId="342533AF" w:rsidR="005213A3" w:rsidRPr="00A00EB7" w:rsidRDefault="006425FE">
      <w:pPr>
        <w:pStyle w:val="Title"/>
        <w:rPr>
          <w:rFonts w:ascii="Sitka Heading" w:hAnsi="Sitka Heading"/>
          <w:sz w:val="56"/>
          <w:szCs w:val="56"/>
        </w:rPr>
      </w:pPr>
      <w:r w:rsidRPr="00A00EB7">
        <w:rPr>
          <w:rFonts w:ascii="Sitka Heading" w:hAnsi="Sitka Heading"/>
          <w:sz w:val="56"/>
          <w:szCs w:val="56"/>
        </w:rPr>
        <w:t xml:space="preserve">Online </w:t>
      </w:r>
      <w:r w:rsidR="00BD2E60" w:rsidRPr="00A00EB7">
        <w:rPr>
          <w:rFonts w:ascii="Sitka Heading" w:hAnsi="Sitka Heading"/>
          <w:sz w:val="56"/>
          <w:szCs w:val="56"/>
        </w:rPr>
        <w:t>Gym Management System Application Documentation</w:t>
      </w:r>
    </w:p>
    <w:p w14:paraId="7F1695E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Project Information</w:t>
      </w:r>
    </w:p>
    <w:p w14:paraId="20824BF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Name: Gym Management System Application</w:t>
      </w:r>
    </w:p>
    <w:p w14:paraId="41A9E6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Description: A web-based application designed to manage various gym operations such as member registration, fee management, and scheduling.</w:t>
      </w:r>
    </w:p>
    <w:p w14:paraId="2E0B0188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Version: 1.0</w:t>
      </w:r>
    </w:p>
    <w:p w14:paraId="7746964B" w14:textId="42039BB4" w:rsidR="005213A3" w:rsidRPr="00A00EB7" w:rsidRDefault="006425FE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Developer</w:t>
      </w:r>
      <w:r w:rsidR="00BD2E60" w:rsidRPr="00A00EB7">
        <w:rPr>
          <w:rFonts w:ascii="Times New Roman" w:hAnsi="Times New Roman" w:cs="Times New Roman"/>
          <w:sz w:val="28"/>
          <w:szCs w:val="28"/>
        </w:rPr>
        <w:t xml:space="preserve">: </w:t>
      </w:r>
      <w:r w:rsidR="00AC48C5">
        <w:rPr>
          <w:rFonts w:ascii="Times New Roman" w:hAnsi="Times New Roman" w:cs="Times New Roman"/>
          <w:sz w:val="28"/>
          <w:szCs w:val="28"/>
        </w:rPr>
        <w:t>Yaddalapalli Charan Kumar Naidu</w:t>
      </w:r>
    </w:p>
    <w:p w14:paraId="6A00BDE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Date: June 2024</w:t>
      </w:r>
    </w:p>
    <w:p w14:paraId="3982D82F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Table of Contents</w:t>
      </w:r>
    </w:p>
    <w:p w14:paraId="14AFC4BA" w14:textId="4334EB12" w:rsidR="00892394" w:rsidRDefault="00FD4A76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2E60" w:rsidRPr="00892394">
        <w:rPr>
          <w:rFonts w:ascii="Times New Roman" w:hAnsi="Times New Roman" w:cs="Times New Roman"/>
          <w:sz w:val="28"/>
          <w:szCs w:val="28"/>
        </w:rPr>
        <w:t>Introduction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2. Features and Functionalities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3. Technologies Used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4. System Requirements</w:t>
      </w:r>
      <w:r w:rsidR="00B9625D" w:rsidRPr="00892394">
        <w:rPr>
          <w:rFonts w:ascii="Times New Roman" w:hAnsi="Times New Roman" w:cs="Times New Roman"/>
          <w:sz w:val="28"/>
          <w:szCs w:val="28"/>
        </w:rPr>
        <w:t xml:space="preserve"> For Development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5. Installation and Setup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6. User Guide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7. Developer Guide</w:t>
      </w:r>
    </w:p>
    <w:p w14:paraId="602ADB44" w14:textId="0044A870" w:rsidR="002500DC" w:rsidRPr="00892394" w:rsidRDefault="002500DC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8.Project Structure</w:t>
      </w:r>
    </w:p>
    <w:p w14:paraId="6BAC478E" w14:textId="633AE1E8" w:rsidR="005213A3" w:rsidRPr="00892394" w:rsidRDefault="00C340B8" w:rsidP="008923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92394">
        <w:rPr>
          <w:rFonts w:ascii="Times New Roman" w:hAnsi="Times New Roman" w:cs="Times New Roman"/>
          <w:sz w:val="28"/>
          <w:szCs w:val="28"/>
        </w:rPr>
        <w:t>.</w:t>
      </w:r>
      <w:r w:rsidR="00892394" w:rsidRPr="00892394">
        <w:t xml:space="preserve"> </w:t>
      </w:r>
      <w:r w:rsidR="00892394" w:rsidRPr="00892394">
        <w:rPr>
          <w:rFonts w:ascii="Times New Roman" w:hAnsi="Times New Roman" w:cs="Times New Roman"/>
          <w:sz w:val="28"/>
          <w:szCs w:val="28"/>
        </w:rPr>
        <w:t>Understanding of Databases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10</w:t>
      </w:r>
      <w:r w:rsidR="00BD2E60" w:rsidRPr="00892394">
        <w:rPr>
          <w:rFonts w:ascii="Times New Roman" w:hAnsi="Times New Roman" w:cs="Times New Roman"/>
          <w:sz w:val="28"/>
          <w:szCs w:val="28"/>
        </w:rPr>
        <w:t>. Troubleshooting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 w:rsidR="008923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BD2E60" w:rsidRPr="00892394">
        <w:rPr>
          <w:rFonts w:ascii="Times New Roman" w:hAnsi="Times New Roman" w:cs="Times New Roman"/>
          <w:sz w:val="28"/>
          <w:szCs w:val="28"/>
        </w:rPr>
        <w:t>. Conclusion</w:t>
      </w:r>
    </w:p>
    <w:p w14:paraId="4B42138A" w14:textId="0FDA6BB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Introduction</w:t>
      </w:r>
    </w:p>
    <w:p w14:paraId="40F45FD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  <w:r w:rsidRPr="00A00EB7">
        <w:rPr>
          <w:rFonts w:ascii="Times New Roman" w:hAnsi="Times New Roman" w:cs="Times New Roman"/>
          <w:sz w:val="28"/>
          <w:szCs w:val="28"/>
        </w:rPr>
        <w:t xml:space="preserve"> This project is a comprehensive system to streamline gym management, allowing for effective member and schedule management.</w:t>
      </w:r>
    </w:p>
    <w:p w14:paraId="7A0D724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Goals and objectives</w:t>
      </w:r>
      <w:r w:rsidRPr="00A00EB7">
        <w:rPr>
          <w:rFonts w:ascii="Times New Roman" w:hAnsi="Times New Roman" w:cs="Times New Roman"/>
          <w:sz w:val="28"/>
          <w:szCs w:val="28"/>
        </w:rPr>
        <w:t>: To provide a digital solution for gym operations, improving efficiency and user experience.</w:t>
      </w:r>
    </w:p>
    <w:p w14:paraId="70E4F576" w14:textId="77777777" w:rsidR="005213A3" w:rsidRPr="006425FE" w:rsidRDefault="00BD2E60" w:rsidP="001A7397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Target audience</w:t>
      </w:r>
      <w:r w:rsidRPr="00A00EB7">
        <w:rPr>
          <w:rFonts w:ascii="Times New Roman" w:hAnsi="Times New Roman" w:cs="Times New Roman"/>
          <w:sz w:val="28"/>
          <w:szCs w:val="28"/>
        </w:rPr>
        <w:t>: Gym owners, managers, and staff</w:t>
      </w:r>
      <w:r w:rsidRPr="006425FE">
        <w:rPr>
          <w:sz w:val="28"/>
          <w:szCs w:val="28"/>
        </w:rPr>
        <w:t>.</w:t>
      </w:r>
    </w:p>
    <w:p w14:paraId="1AA9A595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Features and Functionalities</w:t>
      </w:r>
    </w:p>
    <w:p w14:paraId="04A19CE1" w14:textId="3B151FB9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Authentication and Registration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Allows users to register and authenticate securely.</w:t>
      </w:r>
    </w:p>
    <w:p w14:paraId="51095E6B" w14:textId="1F57F37C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Gym Slot Scheduling Interface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an interface for scheduling gym slots or classes.</w:t>
      </w:r>
    </w:p>
    <w:p w14:paraId="6E9EF57F" w14:textId="710CFC17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Availability Management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and displays available gym slots for booking.</w:t>
      </w:r>
    </w:p>
    <w:p w14:paraId="36D2E968" w14:textId="591833BA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Booking Information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Handles booking information and reservations for gym slots.</w:t>
      </w:r>
    </w:p>
    <w:p w14:paraId="43C7DDFF" w14:textId="29E32973" w:rsid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Feedback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feedback from gym members.</w:t>
      </w:r>
    </w:p>
    <w:p w14:paraId="0AB9F97F" w14:textId="6BE1B2B4" w:rsidR="00FD4A76" w:rsidRPr="001A7397" w:rsidRDefault="00FD4A76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D4A7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Management: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Manage gym user</w:t>
      </w:r>
    </w:p>
    <w:p w14:paraId="495093C1" w14:textId="6DC366D0" w:rsidR="005213A3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Admin Dashboard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administrators with a dashboard to manage users, slots, items, and system settings</w:t>
      </w:r>
    </w:p>
    <w:p w14:paraId="334121CA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Technologies Used</w:t>
      </w:r>
    </w:p>
    <w:p w14:paraId="64BA1195" w14:textId="6A7DBA4D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Programming languages</w:t>
      </w:r>
      <w:r w:rsidRPr="00A00EB7">
        <w:rPr>
          <w:rFonts w:ascii="Times New Roman" w:hAnsi="Times New Roman" w:cs="Times New Roman"/>
          <w:sz w:val="28"/>
          <w:szCs w:val="28"/>
        </w:rPr>
        <w:t>: Java</w:t>
      </w:r>
      <w:r w:rsidR="00661917">
        <w:rPr>
          <w:rFonts w:ascii="Times New Roman" w:hAnsi="Times New Roman" w:cs="Times New Roman"/>
          <w:sz w:val="28"/>
          <w:szCs w:val="28"/>
        </w:rPr>
        <w:t xml:space="preserve"> &amp; JavaScript</w:t>
      </w:r>
    </w:p>
    <w:p w14:paraId="51415AB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Frameworks and libraries</w:t>
      </w:r>
      <w:r w:rsidRPr="00A00EB7">
        <w:rPr>
          <w:rFonts w:ascii="Times New Roman" w:hAnsi="Times New Roman" w:cs="Times New Roman"/>
          <w:sz w:val="28"/>
          <w:szCs w:val="28"/>
        </w:rPr>
        <w:t>: Spring Boot</w:t>
      </w:r>
    </w:p>
    <w:p w14:paraId="53430E27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Databases</w:t>
      </w:r>
      <w:r w:rsidRPr="00A00EB7">
        <w:rPr>
          <w:rFonts w:ascii="Times New Roman" w:hAnsi="Times New Roman" w:cs="Times New Roman"/>
          <w:sz w:val="28"/>
          <w:szCs w:val="28"/>
        </w:rPr>
        <w:t>: MySQL 8</w:t>
      </w:r>
    </w:p>
    <w:p w14:paraId="4E82D3EC" w14:textId="54FE6896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Other tools and technologies</w:t>
      </w:r>
      <w:r w:rsidRPr="00A00EB7">
        <w:rPr>
          <w:rFonts w:ascii="Times New Roman" w:hAnsi="Times New Roman" w:cs="Times New Roman"/>
          <w:sz w:val="28"/>
          <w:szCs w:val="28"/>
        </w:rPr>
        <w:t>: Maven for project management, Apache Tomcat 9.x</w:t>
      </w:r>
      <w:r w:rsidR="003F24AE" w:rsidRPr="00A00EB7">
        <w:rPr>
          <w:rFonts w:ascii="Times New Roman" w:hAnsi="Times New Roman" w:cs="Times New Roman"/>
          <w:sz w:val="28"/>
          <w:szCs w:val="28"/>
        </w:rPr>
        <w:t>,</w:t>
      </w:r>
      <w:r w:rsidR="006425FE" w:rsidRPr="00A00EB7">
        <w:rPr>
          <w:rFonts w:ascii="Times New Roman" w:hAnsi="Times New Roman" w:cs="Times New Roman"/>
          <w:sz w:val="28"/>
          <w:szCs w:val="28"/>
        </w:rPr>
        <w:t xml:space="preserve"> </w:t>
      </w:r>
      <w:r w:rsidR="00E85A05">
        <w:rPr>
          <w:rFonts w:ascii="Times New Roman" w:hAnsi="Times New Roman" w:cs="Times New Roman"/>
          <w:sz w:val="28"/>
          <w:szCs w:val="28"/>
        </w:rPr>
        <w:t>CSS,</w:t>
      </w:r>
      <w:r w:rsidR="003F24AE" w:rsidRPr="00A00EB7">
        <w:rPr>
          <w:rFonts w:ascii="Times New Roman" w:hAnsi="Times New Roman" w:cs="Times New Roman"/>
          <w:sz w:val="28"/>
          <w:szCs w:val="28"/>
        </w:rPr>
        <w:t>JSP and Servlet</w:t>
      </w:r>
    </w:p>
    <w:p w14:paraId="0C08D1D7" w14:textId="02A3BB09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System Requirements</w:t>
      </w:r>
      <w:r w:rsidR="003F24AE" w:rsidRPr="00A00EB7">
        <w:rPr>
          <w:rFonts w:ascii="Sitka Heading" w:hAnsi="Sitka Heading"/>
          <w:sz w:val="40"/>
          <w:szCs w:val="40"/>
        </w:rPr>
        <w:t xml:space="preserve"> For Development</w:t>
      </w:r>
    </w:p>
    <w:p w14:paraId="2BD75B0C" w14:textId="77777777" w:rsid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14:paraId="4966D50F" w14:textId="2D22D1CC" w:rsidR="005213A3" w:rsidRP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Standard server or local machine with sufficient RAM and storage</w:t>
      </w:r>
    </w:p>
    <w:p w14:paraId="090883E2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26B82A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JDK 17 or higher</w:t>
      </w:r>
    </w:p>
    <w:p w14:paraId="023024FC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lastRenderedPageBreak/>
        <w:t>Apache Tomcat 9.x</w:t>
      </w:r>
    </w:p>
    <w:p w14:paraId="0C0789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MySQL 8</w:t>
      </w:r>
    </w:p>
    <w:p w14:paraId="181F9A5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Maven</w:t>
      </w:r>
    </w:p>
    <w:p w14:paraId="0F710E8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IDE (e.g., IntelliJ IDEA or Eclipse)</w:t>
      </w:r>
    </w:p>
    <w:p w14:paraId="7F47499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Network requirements: Basic internet connectivity for accessing the application</w:t>
      </w:r>
    </w:p>
    <w:p w14:paraId="6CDE0CD0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Installation and Setup</w:t>
      </w:r>
    </w:p>
    <w:p w14:paraId="0AD4A6D8" w14:textId="0A4C7FEC" w:rsidR="006425FE" w:rsidRPr="00A00EB7" w:rsidRDefault="00BD2E60" w:rsidP="00BD2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1. Clone the repository: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git clone https://github.com/AdityaBondre/GymManagementSystemApplication.git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2. Navigate to the project directory: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cd GymManagementSystemApplication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3. Build the project using Maven: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clean install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4. Run the application: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spring-boot:run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5. Deploy on Apache Tomcat:</w:t>
      </w:r>
      <w:r w:rsidRPr="00A00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E7496" w14:textId="3B24B8DC" w:rsidR="005213A3" w:rsidRPr="006425FE" w:rsidRDefault="00BD2E60" w:rsidP="00BD2E60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Configure Tomcat to deploy the application.</w:t>
      </w:r>
    </w:p>
    <w:p w14:paraId="62EB5D0E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User Guide</w:t>
      </w:r>
    </w:p>
    <w:p w14:paraId="2E1A488C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How to use the system</w:t>
      </w:r>
      <w:r w:rsidRPr="00A00EB7">
        <w:rPr>
          <w:rFonts w:ascii="Times New Roman" w:hAnsi="Times New Roman" w:cs="Times New Roman"/>
          <w:sz w:val="28"/>
          <w:szCs w:val="28"/>
        </w:rPr>
        <w:t>:</w:t>
      </w:r>
    </w:p>
    <w:p w14:paraId="7A5DD59F" w14:textId="3CFC1765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 Log in with your credentials to access various modules like member management, fee tracking, and scheduling.</w:t>
      </w:r>
    </w:p>
    <w:p w14:paraId="4A97F486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User interface overview</w:t>
      </w:r>
      <w:r w:rsidRPr="00A00E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D93868" w14:textId="415DE7F2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 dashboard with navigation options for different modules.</w:t>
      </w:r>
    </w:p>
    <w:p w14:paraId="56D15A6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Developer Guide</w:t>
      </w:r>
    </w:p>
    <w:p w14:paraId="38868EF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Code structure and organization:</w:t>
      </w:r>
    </w:p>
    <w:p w14:paraId="1D2685C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src/main/java: Contains all Java source files</w:t>
      </w:r>
    </w:p>
    <w:p w14:paraId="69E5D43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src/main/resources: Configuration files and templates</w:t>
      </w:r>
    </w:p>
    <w:p w14:paraId="310A338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APIs and interfaces: RESTful APIs for managing different resources.</w:t>
      </w:r>
    </w:p>
    <w:p w14:paraId="6F6829D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Development environment setup:</w:t>
      </w:r>
    </w:p>
    <w:p w14:paraId="0A1B29B4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Install JDK, MySQL, and Maven</w:t>
      </w:r>
    </w:p>
    <w:p w14:paraId="4F1BA233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Import the project into an IDE</w:t>
      </w:r>
    </w:p>
    <w:p w14:paraId="15414954" w14:textId="53905C51" w:rsidR="00843EA3" w:rsidRDefault="00BD2E60" w:rsidP="00860C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Configure database settings in </w:t>
      </w:r>
      <w:r w:rsidR="00843EA3" w:rsidRPr="00A00EB7">
        <w:rPr>
          <w:rFonts w:ascii="Times New Roman" w:hAnsi="Times New Roman" w:cs="Times New Roman"/>
          <w:sz w:val="28"/>
          <w:szCs w:val="28"/>
        </w:rPr>
        <w:t>application. Properties</w:t>
      </w:r>
    </w:p>
    <w:p w14:paraId="64327EC4" w14:textId="0E3E2003" w:rsidR="00860C9B" w:rsidRDefault="00860C9B" w:rsidP="00860C9B">
      <w:pPr>
        <w:pStyle w:val="Heading1"/>
        <w:rPr>
          <w:rFonts w:ascii="Sitka Heading" w:hAnsi="Sitka Heading"/>
          <w:sz w:val="40"/>
          <w:szCs w:val="40"/>
        </w:rPr>
      </w:pPr>
      <w:r w:rsidRPr="00860C9B">
        <w:rPr>
          <w:rFonts w:ascii="Sitka Heading" w:hAnsi="Sitka Heading"/>
          <w:sz w:val="40"/>
          <w:szCs w:val="40"/>
        </w:rPr>
        <w:t>Project Structure</w:t>
      </w:r>
    </w:p>
    <w:p w14:paraId="005ED4F5" w14:textId="1C41C469" w:rsidR="00860C9B" w:rsidRDefault="00860C9B" w:rsidP="00C041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41EE">
        <w:rPr>
          <w:rFonts w:ascii="Times New Roman" w:hAnsi="Times New Roman" w:cs="Times New Roman"/>
          <w:b/>
          <w:bCs/>
          <w:sz w:val="28"/>
          <w:szCs w:val="28"/>
        </w:rPr>
        <w:t xml:space="preserve">Bean file </w:t>
      </w:r>
    </w:p>
    <w:p w14:paraId="5F0762E9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Feedback.java</w:t>
      </w:r>
    </w:p>
    <w:p w14:paraId="396A67A0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GymBook.java</w:t>
      </w:r>
    </w:p>
    <w:p w14:paraId="42163CF1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GymItem.java</w:t>
      </w:r>
    </w:p>
    <w:p w14:paraId="6A2CBEE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GymUser.java</w:t>
      </w:r>
    </w:p>
    <w:p w14:paraId="51A42CC2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Slot.java</w:t>
      </w:r>
    </w:p>
    <w:p w14:paraId="2255F8F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SlotItem.java</w:t>
      </w:r>
    </w:p>
    <w:p w14:paraId="2218C39E" w14:textId="573C6063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SlotItemEmbed.java</w:t>
      </w:r>
    </w:p>
    <w:p w14:paraId="4D14D3F1" w14:textId="424A9533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Config file</w:t>
      </w:r>
    </w:p>
    <w:p w14:paraId="424A9A32" w14:textId="73AA8144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EncoderConfig.java</w:t>
      </w:r>
    </w:p>
    <w:p w14:paraId="6F2E098F" w14:textId="0227DF23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SecurityConfig.java</w:t>
      </w:r>
    </w:p>
    <w:p w14:paraId="3313AA88" w14:textId="4EA7EFCC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Controller file</w:t>
      </w:r>
    </w:p>
    <w:p w14:paraId="1BA733CA" w14:textId="395D70FF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GymController.java</w:t>
      </w:r>
    </w:p>
    <w:p w14:paraId="50C4AFEA" w14:textId="2411112C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LoginController.java</w:t>
      </w:r>
    </w:p>
    <w:p w14:paraId="1481DF0D" w14:textId="3DCC9BC0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Dao file</w:t>
      </w:r>
    </w:p>
    <w:p w14:paraId="7F687F55" w14:textId="47CED098" w:rsidR="002A7596" w:rsidRPr="00FD4A76" w:rsidRDefault="002A7596" w:rsidP="002A75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FeedbackRepository.java</w:t>
      </w:r>
    </w:p>
    <w:p w14:paraId="6D7FFBA0" w14:textId="23E0BABC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GymBookDao.java</w:t>
      </w:r>
    </w:p>
    <w:p w14:paraId="05A8ADD2" w14:textId="5466BEB5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GymBookDaolmpl.java</w:t>
      </w:r>
    </w:p>
    <w:p w14:paraId="04AF10FB" w14:textId="5CCC4F66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GymBookRepository.java</w:t>
      </w:r>
    </w:p>
    <w:p w14:paraId="250ED718" w14:textId="6AAD87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GymltemDao.java</w:t>
      </w:r>
    </w:p>
    <w:p w14:paraId="1E365484" w14:textId="6CB08519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GymltemDaolmpl.java</w:t>
      </w:r>
    </w:p>
    <w:p w14:paraId="4AEEF4DC" w14:textId="0C066073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GymltemRepository.java</w:t>
      </w:r>
    </w:p>
    <w:p w14:paraId="6BAED432" w14:textId="3586301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GymUserRepository.java</w:t>
      </w:r>
    </w:p>
    <w:p w14:paraId="77F0D001" w14:textId="0C0720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SlotDao.java</w:t>
      </w:r>
    </w:p>
    <w:p w14:paraId="0878AC00" w14:textId="552C7827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SlotDaolmpl.java</w:t>
      </w:r>
    </w:p>
    <w:p w14:paraId="260A53AD" w14:textId="1AD3CEAD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SlotItemDao.java</w:t>
      </w:r>
    </w:p>
    <w:p w14:paraId="4AAC7B91" w14:textId="0697314B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SlotItemDaolmpl.java</w:t>
      </w:r>
    </w:p>
    <w:p w14:paraId="714ABF4B" w14:textId="15C6B66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SlotItemRepository.java</w:t>
      </w:r>
    </w:p>
    <w:p w14:paraId="034F4284" w14:textId="1524DEB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SlotRepository.java</w:t>
      </w:r>
    </w:p>
    <w:p w14:paraId="5556BFAD" w14:textId="427FBB3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Exception file</w:t>
      </w:r>
    </w:p>
    <w:p w14:paraId="393DE614" w14:textId="642532B4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DuplicateBookingException.java</w:t>
      </w:r>
    </w:p>
    <w:p w14:paraId="02171B48" w14:textId="1C8ADBAF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FeedbackException.java</w:t>
      </w:r>
    </w:p>
    <w:p w14:paraId="161A7BFA" w14:textId="09826E9E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UserDeletionException.java</w:t>
      </w:r>
    </w:p>
    <w:p w14:paraId="37307E24" w14:textId="6CDB5F27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SeatNotAvailableException.java</w:t>
      </w:r>
    </w:p>
    <w:p w14:paraId="7C043466" w14:textId="36DE4BB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Service file</w:t>
      </w:r>
    </w:p>
    <w:p w14:paraId="090B585E" w14:textId="6BDA6B41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GymUserService.java</w:t>
      </w:r>
    </w:p>
    <w:p w14:paraId="3551895F" w14:textId="1E5AC182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FeedbackService.java</w:t>
      </w:r>
    </w:p>
    <w:p w14:paraId="69C61A6D" w14:textId="57B992D8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GymItemService.java</w:t>
      </w:r>
    </w:p>
    <w:p w14:paraId="485B241E" w14:textId="054354D2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Resource file</w:t>
      </w:r>
    </w:p>
    <w:p w14:paraId="0319B0D1" w14:textId="255B0807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</w:t>
      </w:r>
    </w:p>
    <w:p w14:paraId="304FCC96" w14:textId="07D2A767" w:rsidR="002A7596" w:rsidRDefault="002A7596" w:rsidP="002A75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Images</w:t>
      </w:r>
    </w:p>
    <w:p w14:paraId="7E03CFA2" w14:textId="607A6D29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Templaets</w:t>
      </w:r>
    </w:p>
    <w:p w14:paraId="53BA981B" w14:textId="2FCEA34A" w:rsidR="002A7596" w:rsidRPr="008C30EF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7596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04181393" w14:textId="4CCED3C4" w:rsidR="002A7596" w:rsidRPr="00FD4A76" w:rsidRDefault="008C30EF" w:rsidP="00FD4A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Jsp pages</w:t>
      </w:r>
    </w:p>
    <w:p w14:paraId="2AB3B01E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bookingCardPage.jsp</w:t>
      </w:r>
    </w:p>
    <w:p w14:paraId="4A782DD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error.jsp</w:t>
      </w:r>
    </w:p>
    <w:p w14:paraId="7F835AC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feedbackListPage.jsp</w:t>
      </w:r>
    </w:p>
    <w:p w14:paraId="6D3DB38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feedbackPage.jsp</w:t>
      </w:r>
    </w:p>
    <w:p w14:paraId="731CD6A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feedback-success.jsp</w:t>
      </w:r>
    </w:p>
    <w:p w14:paraId="3463765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gymBookCancelPage.jsp</w:t>
      </w:r>
    </w:p>
    <w:p w14:paraId="66BFF84A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gymBookReportPage.jsp</w:t>
      </w:r>
    </w:p>
    <w:p w14:paraId="6DA5256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gymltemEditPage.jsp</w:t>
      </w:r>
    </w:p>
    <w:p w14:paraId="73996158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gymltemEntryPage.jsp</w:t>
      </w:r>
    </w:p>
    <w:p w14:paraId="5E386753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gymltemReportPage.jsp</w:t>
      </w:r>
    </w:p>
    <w:p w14:paraId="34E0C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index1.jsp</w:t>
      </w:r>
    </w:p>
    <w:p w14:paraId="2F1E5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index2.jsp</w:t>
      </w:r>
    </w:p>
    <w:p w14:paraId="3ADBB78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loginErrorPage.jsp loginPage.jsp</w:t>
      </w:r>
    </w:p>
    <w:p w14:paraId="1A1CD50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newUserRegistration.jsp</w:t>
      </w:r>
    </w:p>
    <w:p w14:paraId="5F25CB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slotBookPage1.jsp slotBookPage2.jsp</w:t>
      </w:r>
    </w:p>
    <w:p w14:paraId="47F928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slotEditPage.jsp slotEntryPage.jsp</w:t>
      </w:r>
    </w:p>
    <w:p w14:paraId="3C8FC62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slotReportPage1.jsp</w:t>
      </w:r>
    </w:p>
    <w:p w14:paraId="72B235C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slotReportPage2.jsp</w:t>
      </w:r>
    </w:p>
    <w:p w14:paraId="61B097D6" w14:textId="6766718E" w:rsidR="008C30EF" w:rsidRPr="00FD4A76" w:rsidRDefault="002A7596" w:rsidP="00FD4A7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userListPage.jsp</w:t>
      </w:r>
    </w:p>
    <w:p w14:paraId="60F93B97" w14:textId="1B530609" w:rsidR="00C10314" w:rsidRDefault="00C10314" w:rsidP="00C10314">
      <w:pPr>
        <w:pStyle w:val="Heading1"/>
        <w:rPr>
          <w:rFonts w:ascii="Sitka Heading" w:hAnsi="Sitka Heading"/>
          <w:sz w:val="40"/>
          <w:szCs w:val="40"/>
        </w:rPr>
      </w:pPr>
      <w:r w:rsidRPr="00C10314">
        <w:rPr>
          <w:rFonts w:ascii="Sitka Heading" w:hAnsi="Sitka Heading"/>
          <w:sz w:val="40"/>
          <w:szCs w:val="40"/>
        </w:rPr>
        <w:t>Understanding of Databases</w:t>
      </w:r>
    </w:p>
    <w:p w14:paraId="6F95FD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Key Tables and Their Descriptions:</w:t>
      </w:r>
    </w:p>
    <w:p w14:paraId="6AA1CFD2" w14:textId="66B4FD57" w:rsidR="006B5CA1" w:rsidRPr="006B5CA1" w:rsidRDefault="006B5CA1" w:rsidP="006B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CA1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8C2F79A" wp14:editId="0C2E490C">
            <wp:extent cx="54864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DC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Database Access:</w:t>
      </w:r>
    </w:p>
    <w:p w14:paraId="5AAD529D" w14:textId="77777777" w:rsidR="00C10314" w:rsidRPr="00C10314" w:rsidRDefault="00C10314" w:rsidP="00C103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application uses Java Database Connectivity (JDBC) to interact with the MySQL database. Spring Boot's Data JPA is leveraged to simplify data access and manipulation through repositories and entities.</w:t>
      </w:r>
    </w:p>
    <w:p w14:paraId="5E3C51E7" w14:textId="77777777" w:rsidR="00C10314" w:rsidRPr="00C10314" w:rsidRDefault="00C10314" w:rsidP="00C10314"/>
    <w:p w14:paraId="5FC32657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Troubleshooting</w:t>
      </w:r>
    </w:p>
    <w:p w14:paraId="5CA2D13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Common errors and solutions:</w:t>
      </w:r>
    </w:p>
    <w:p w14:paraId="6D40FD40" w14:textId="77777777" w:rsidR="005213A3" w:rsidRPr="00A00EB7" w:rsidRDefault="00BD2E60">
      <w:pPr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Application not starting</w:t>
      </w:r>
      <w:r w:rsidRPr="00A00EB7">
        <w:rPr>
          <w:rFonts w:ascii="Times New Roman" w:hAnsi="Times New Roman" w:cs="Times New Roman"/>
          <w:sz w:val="28"/>
          <w:szCs w:val="28"/>
        </w:rPr>
        <w:t>: Check the logs for errors related to missing dependencies or configuration issues.</w:t>
      </w:r>
    </w:p>
    <w:p w14:paraId="71406B05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 connection issues: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Ensure the database is running and the connection settings are correct.</w:t>
      </w:r>
    </w:p>
    <w:p w14:paraId="4F5698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Debugging techniques: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Use the IDE's debugging tools to set breakpoints and inspect variables.</w:t>
      </w:r>
    </w:p>
    <w:p w14:paraId="59FF3038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Conclusion</w:t>
      </w:r>
    </w:p>
    <w:p w14:paraId="2DE9BB3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Summary of the project: The Gym Management System Application aims to digitize gym operations, making management more efficient and user-friendly.</w:t>
      </w:r>
    </w:p>
    <w:p w14:paraId="7AC03C3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Lessons learned: The importance of modular design and clear documentation.</w:t>
      </w:r>
    </w:p>
    <w:p w14:paraId="2469308A" w14:textId="79612C4B" w:rsidR="001A7397" w:rsidRPr="00A00EB7" w:rsidRDefault="00BD2E60" w:rsidP="00A00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Final thoughts: Further improvements will continue to enhance the system’s usability and functionality</w:t>
      </w:r>
      <w:r w:rsidR="00A00EB7">
        <w:rPr>
          <w:rFonts w:ascii="Times New Roman" w:hAnsi="Times New Roman" w:cs="Times New Roman"/>
          <w:sz w:val="28"/>
          <w:szCs w:val="28"/>
        </w:rPr>
        <w:t>.</w:t>
      </w:r>
    </w:p>
    <w:sectPr w:rsidR="001A7397" w:rsidRPr="00A00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E57A2"/>
    <w:multiLevelType w:val="hybridMultilevel"/>
    <w:tmpl w:val="4C1637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BA2924"/>
    <w:multiLevelType w:val="multilevel"/>
    <w:tmpl w:val="1D9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B42FE"/>
    <w:multiLevelType w:val="hybridMultilevel"/>
    <w:tmpl w:val="A692B6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8D3500"/>
    <w:multiLevelType w:val="hybridMultilevel"/>
    <w:tmpl w:val="F76C6B3E"/>
    <w:lvl w:ilvl="0" w:tplc="40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09F640D6"/>
    <w:multiLevelType w:val="hybridMultilevel"/>
    <w:tmpl w:val="30B888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AC00CF5"/>
    <w:multiLevelType w:val="hybridMultilevel"/>
    <w:tmpl w:val="6E78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E3191"/>
    <w:multiLevelType w:val="multilevel"/>
    <w:tmpl w:val="16D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EF286C"/>
    <w:multiLevelType w:val="multilevel"/>
    <w:tmpl w:val="D3A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26881"/>
    <w:multiLevelType w:val="hybridMultilevel"/>
    <w:tmpl w:val="DA22FC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AB82D47"/>
    <w:multiLevelType w:val="multilevel"/>
    <w:tmpl w:val="9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45A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5D171FA"/>
    <w:multiLevelType w:val="hybridMultilevel"/>
    <w:tmpl w:val="AD681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20A79"/>
    <w:multiLevelType w:val="hybridMultilevel"/>
    <w:tmpl w:val="D282685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C2236E"/>
    <w:multiLevelType w:val="multilevel"/>
    <w:tmpl w:val="EDD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A53EC"/>
    <w:multiLevelType w:val="hybridMultilevel"/>
    <w:tmpl w:val="8B4C47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9B4BB5"/>
    <w:multiLevelType w:val="hybridMultilevel"/>
    <w:tmpl w:val="326CC2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0C3402"/>
    <w:multiLevelType w:val="multilevel"/>
    <w:tmpl w:val="DE0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06BEA"/>
    <w:multiLevelType w:val="hybridMultilevel"/>
    <w:tmpl w:val="8EB66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22C9E"/>
    <w:multiLevelType w:val="multilevel"/>
    <w:tmpl w:val="AC3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F4DBE"/>
    <w:multiLevelType w:val="multilevel"/>
    <w:tmpl w:val="8C5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2207C"/>
    <w:multiLevelType w:val="hybridMultilevel"/>
    <w:tmpl w:val="FEA210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9762BF"/>
    <w:multiLevelType w:val="hybridMultilevel"/>
    <w:tmpl w:val="2912DA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E9428F"/>
    <w:multiLevelType w:val="hybridMultilevel"/>
    <w:tmpl w:val="4F04E1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360772"/>
    <w:multiLevelType w:val="hybridMultilevel"/>
    <w:tmpl w:val="96C0EA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E08A5"/>
    <w:multiLevelType w:val="hybridMultilevel"/>
    <w:tmpl w:val="CB005F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4F54B4"/>
    <w:multiLevelType w:val="hybridMultilevel"/>
    <w:tmpl w:val="8DBE3D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073AA8"/>
    <w:multiLevelType w:val="multilevel"/>
    <w:tmpl w:val="190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7C68"/>
    <w:multiLevelType w:val="hybridMultilevel"/>
    <w:tmpl w:val="F4E0C8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4146BB"/>
    <w:multiLevelType w:val="hybridMultilevel"/>
    <w:tmpl w:val="526C7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1248">
    <w:abstractNumId w:val="8"/>
  </w:num>
  <w:num w:numId="2" w16cid:durableId="1832283880">
    <w:abstractNumId w:val="6"/>
  </w:num>
  <w:num w:numId="3" w16cid:durableId="1476993989">
    <w:abstractNumId w:val="5"/>
  </w:num>
  <w:num w:numId="4" w16cid:durableId="950817176">
    <w:abstractNumId w:val="4"/>
  </w:num>
  <w:num w:numId="5" w16cid:durableId="40448463">
    <w:abstractNumId w:val="7"/>
  </w:num>
  <w:num w:numId="6" w16cid:durableId="478234056">
    <w:abstractNumId w:val="3"/>
  </w:num>
  <w:num w:numId="7" w16cid:durableId="1669093495">
    <w:abstractNumId w:val="2"/>
  </w:num>
  <w:num w:numId="8" w16cid:durableId="24672247">
    <w:abstractNumId w:val="1"/>
  </w:num>
  <w:num w:numId="9" w16cid:durableId="1728189359">
    <w:abstractNumId w:val="0"/>
  </w:num>
  <w:num w:numId="10" w16cid:durableId="640233291">
    <w:abstractNumId w:val="18"/>
  </w:num>
  <w:num w:numId="11" w16cid:durableId="821967216">
    <w:abstractNumId w:val="10"/>
  </w:num>
  <w:num w:numId="12" w16cid:durableId="317417012">
    <w:abstractNumId w:val="16"/>
  </w:num>
  <w:num w:numId="13" w16cid:durableId="97262241">
    <w:abstractNumId w:val="27"/>
  </w:num>
  <w:num w:numId="14" w16cid:durableId="593435170">
    <w:abstractNumId w:val="28"/>
  </w:num>
  <w:num w:numId="15" w16cid:durableId="488181581">
    <w:abstractNumId w:val="35"/>
  </w:num>
  <w:num w:numId="16" w16cid:durableId="1442871885">
    <w:abstractNumId w:val="25"/>
  </w:num>
  <w:num w:numId="17" w16cid:durableId="1636447309">
    <w:abstractNumId w:val="14"/>
  </w:num>
  <w:num w:numId="18" w16cid:durableId="610625090">
    <w:abstractNumId w:val="15"/>
  </w:num>
  <w:num w:numId="19" w16cid:durableId="1174681623">
    <w:abstractNumId w:val="22"/>
  </w:num>
  <w:num w:numId="20" w16cid:durableId="1090545345">
    <w:abstractNumId w:val="29"/>
  </w:num>
  <w:num w:numId="21" w16cid:durableId="1363290779">
    <w:abstractNumId w:val="26"/>
  </w:num>
  <w:num w:numId="22" w16cid:durableId="405422365">
    <w:abstractNumId w:val="19"/>
  </w:num>
  <w:num w:numId="23" w16cid:durableId="1329484346">
    <w:abstractNumId w:val="36"/>
  </w:num>
  <w:num w:numId="24" w16cid:durableId="826440573">
    <w:abstractNumId w:val="12"/>
  </w:num>
  <w:num w:numId="25" w16cid:durableId="1897205214">
    <w:abstractNumId w:val="9"/>
  </w:num>
  <w:num w:numId="26" w16cid:durableId="2137988211">
    <w:abstractNumId w:val="31"/>
  </w:num>
  <w:num w:numId="27" w16cid:durableId="1952785442">
    <w:abstractNumId w:val="33"/>
  </w:num>
  <w:num w:numId="28" w16cid:durableId="129135192">
    <w:abstractNumId w:val="20"/>
  </w:num>
  <w:num w:numId="29" w16cid:durableId="1082264639">
    <w:abstractNumId w:val="37"/>
  </w:num>
  <w:num w:numId="30" w16cid:durableId="1192298626">
    <w:abstractNumId w:val="30"/>
  </w:num>
  <w:num w:numId="31" w16cid:durableId="1945578343">
    <w:abstractNumId w:val="34"/>
  </w:num>
  <w:num w:numId="32" w16cid:durableId="797726935">
    <w:abstractNumId w:val="23"/>
  </w:num>
  <w:num w:numId="33" w16cid:durableId="1581524075">
    <w:abstractNumId w:val="32"/>
  </w:num>
  <w:num w:numId="34" w16cid:durableId="1053427816">
    <w:abstractNumId w:val="17"/>
  </w:num>
  <w:num w:numId="35" w16cid:durableId="1680309924">
    <w:abstractNumId w:val="11"/>
  </w:num>
  <w:num w:numId="36" w16cid:durableId="1271737345">
    <w:abstractNumId w:val="13"/>
  </w:num>
  <w:num w:numId="37" w16cid:durableId="1765299244">
    <w:abstractNumId w:val="21"/>
  </w:num>
  <w:num w:numId="38" w16cid:durableId="2410652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397"/>
    <w:rsid w:val="002500DC"/>
    <w:rsid w:val="00290678"/>
    <w:rsid w:val="0029639D"/>
    <w:rsid w:val="002A7596"/>
    <w:rsid w:val="00326F90"/>
    <w:rsid w:val="003F24AE"/>
    <w:rsid w:val="004C7128"/>
    <w:rsid w:val="005213A3"/>
    <w:rsid w:val="006425FE"/>
    <w:rsid w:val="00661917"/>
    <w:rsid w:val="00685BDE"/>
    <w:rsid w:val="006B5CA1"/>
    <w:rsid w:val="006E7583"/>
    <w:rsid w:val="007F0562"/>
    <w:rsid w:val="00843EA3"/>
    <w:rsid w:val="00860C9B"/>
    <w:rsid w:val="00887B46"/>
    <w:rsid w:val="00892394"/>
    <w:rsid w:val="008C30EF"/>
    <w:rsid w:val="00A00EB7"/>
    <w:rsid w:val="00AA1D8D"/>
    <w:rsid w:val="00AC48C5"/>
    <w:rsid w:val="00B47730"/>
    <w:rsid w:val="00B9625D"/>
    <w:rsid w:val="00BD2E60"/>
    <w:rsid w:val="00BF51A4"/>
    <w:rsid w:val="00C041EE"/>
    <w:rsid w:val="00C10314"/>
    <w:rsid w:val="00C340B8"/>
    <w:rsid w:val="00C443B7"/>
    <w:rsid w:val="00C91DC4"/>
    <w:rsid w:val="00CB0664"/>
    <w:rsid w:val="00D749C3"/>
    <w:rsid w:val="00E056C0"/>
    <w:rsid w:val="00E85A05"/>
    <w:rsid w:val="00FC693F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5AE25"/>
  <w14:defaultImageDpi w14:val="300"/>
  <w15:docId w15:val="{687BB34C-68C8-4796-91CE-2F60D1B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10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8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9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0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9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7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0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4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Kumar Naidu Yaddalapalli</cp:lastModifiedBy>
  <cp:revision>18</cp:revision>
  <dcterms:created xsi:type="dcterms:W3CDTF">2013-12-23T23:15:00Z</dcterms:created>
  <dcterms:modified xsi:type="dcterms:W3CDTF">2024-08-02T12:12:00Z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9a5a218cfe6cbe34d93e27d973d2462f88e2cdd4ee28aab9ed1db42fea14a4e4</vt:lpwstr>
  </property>
</Properties>
</file>